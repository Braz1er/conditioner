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FFAB" w14:textId="77777777" w:rsidR="00353D43" w:rsidRPr="00353D43" w:rsidRDefault="00353D43" w:rsidP="001C14A1">
      <w:pPr>
        <w:pStyle w:val="1"/>
        <w:spacing w:before="0" w:line="360" w:lineRule="auto"/>
        <w:rPr>
          <w:rFonts w:ascii="Times New Roman" w:hAnsi="Times New Roman" w:cs="Times New Roman"/>
          <w:lang w:val="ru-RU"/>
        </w:rPr>
      </w:pPr>
      <w:r w:rsidRPr="00353D43">
        <w:rPr>
          <w:rFonts w:ascii="Times New Roman" w:hAnsi="Times New Roman" w:cs="Times New Roman"/>
          <w:lang w:val="ru-RU"/>
        </w:rPr>
        <w:t>Руководство оператора</w:t>
      </w:r>
    </w:p>
    <w:p w14:paraId="23ADE37E" w14:textId="77777777" w:rsidR="00353D43" w:rsidRPr="00353D43" w:rsidRDefault="00353D43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1. Введение</w:t>
      </w:r>
    </w:p>
    <w:p w14:paraId="60FD1E3B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и контроля системы кондиционирования. Оно позволяет:</w:t>
      </w:r>
    </w:p>
    <w:p w14:paraId="697DA5E2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Отображать текущие параметры (температура, влажность, давление).</w:t>
      </w:r>
    </w:p>
    <w:p w14:paraId="1451B0E3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Управлять системой (включение/выключение, изменение температуры и направления потока воздуха).</w:t>
      </w:r>
    </w:p>
    <w:p w14:paraId="1CFBA984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Настраивать отображение параметров (шкалы температуры, давление).</w:t>
      </w:r>
    </w:p>
    <w:p w14:paraId="7DA2F781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Сохранять настройки в файл и загружать их при следующем запуске.</w:t>
      </w:r>
    </w:p>
    <w:p w14:paraId="6FFE05CC" w14:textId="77777777" w:rsidR="00353D43" w:rsidRPr="00353D43" w:rsidRDefault="00353D43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2. Требования к системе</w:t>
      </w:r>
    </w:p>
    <w:p w14:paraId="7F315FB6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- Операционная система: </w:t>
      </w:r>
      <w:r w:rsidRPr="00353D43">
        <w:rPr>
          <w:rFonts w:ascii="Times New Roman" w:hAnsi="Times New Roman" w:cs="Times New Roman"/>
          <w:sz w:val="28"/>
          <w:szCs w:val="28"/>
        </w:rPr>
        <w:t>Windows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 7 и выше.</w:t>
      </w:r>
    </w:p>
    <w:p w14:paraId="2431CC05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Экран с разрешением не менее 800</w:t>
      </w:r>
      <w:r w:rsidRPr="00353D43">
        <w:rPr>
          <w:rFonts w:ascii="Times New Roman" w:hAnsi="Times New Roman" w:cs="Times New Roman"/>
          <w:sz w:val="28"/>
          <w:szCs w:val="28"/>
        </w:rPr>
        <w:t>x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>600.</w:t>
      </w:r>
    </w:p>
    <w:p w14:paraId="256C9BE2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Поддержка сенсорного ввода (рекомендуется).</w:t>
      </w:r>
    </w:p>
    <w:p w14:paraId="52A4EC31" w14:textId="77777777" w:rsidR="00353D43" w:rsidRPr="00353D43" w:rsidRDefault="00353D43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3. Установка приложения</w:t>
      </w:r>
    </w:p>
    <w:p w14:paraId="1C05EB65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1. Скачайте архив с приложением.</w:t>
      </w:r>
    </w:p>
    <w:p w14:paraId="2A244222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2. Распакуйте архив в удобное место.</w:t>
      </w:r>
    </w:p>
    <w:p w14:paraId="4C09CDEB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3. Запустите файл </w:t>
      </w:r>
      <w:r w:rsidRPr="00353D43">
        <w:rPr>
          <w:rFonts w:ascii="Times New Roman" w:hAnsi="Times New Roman" w:cs="Times New Roman"/>
          <w:sz w:val="28"/>
          <w:szCs w:val="28"/>
        </w:rPr>
        <w:t>radarmmstest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3D43">
        <w:rPr>
          <w:rFonts w:ascii="Times New Roman" w:hAnsi="Times New Roman" w:cs="Times New Roman"/>
          <w:sz w:val="28"/>
          <w:szCs w:val="28"/>
        </w:rPr>
        <w:t>exe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работы.</w:t>
      </w:r>
    </w:p>
    <w:p w14:paraId="2F2D99B9" w14:textId="091B439E" w:rsidR="00353D43" w:rsidRPr="00353D43" w:rsidRDefault="00353D43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4. Основные функции</w:t>
      </w:r>
    </w:p>
    <w:p w14:paraId="036F1086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**Отображение параметров:**</w:t>
      </w:r>
    </w:p>
    <w:p w14:paraId="56D98EA3" w14:textId="2AD0A52A" w:rsidR="00353D43" w:rsidRDefault="00353D43" w:rsidP="001C1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На главном экране отображаются: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Температура (с возможностью выбора шкалы: Цельсий, Фаренгейт,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lastRenderedPageBreak/>
        <w:t>Кельвин).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Влажность (%).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Давление (Па или мм рт. ст.).</w:t>
      </w:r>
    </w:p>
    <w:p w14:paraId="1F447A2E" w14:textId="21100BFB" w:rsidR="001C14A1" w:rsidRDefault="001C14A1" w:rsidP="001C1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Направление воздуха (градусы от нормали)</w:t>
      </w:r>
    </w:p>
    <w:p w14:paraId="5971B0CE" w14:textId="3E7E5AD9" w:rsidR="001C14A1" w:rsidRPr="00353D43" w:rsidRDefault="001C14A1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Состояние системы (вкл/выкл)</w:t>
      </w:r>
    </w:p>
    <w:p w14:paraId="7341F8A0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**Управление системой:**</w:t>
      </w:r>
    </w:p>
    <w:p w14:paraId="44EC042A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Включение/выключение системы.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Настройка температуры.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Изменение направления подачи воздуха.</w:t>
      </w:r>
    </w:p>
    <w:p w14:paraId="2D68AAC8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**Настройки отображения:**</w:t>
      </w:r>
    </w:p>
    <w:p w14:paraId="236C873C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>- Выбор шкалы температуры.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Выбор единиц измерения давления.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Переключение между светлой и тёмной темами интерфейса.</w:t>
      </w:r>
    </w:p>
    <w:p w14:paraId="3C4C8D47" w14:textId="7F6A16A9" w:rsidR="00353D43" w:rsidRPr="00353D43" w:rsidRDefault="001C14A1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53D43" w:rsidRPr="00353D43">
        <w:rPr>
          <w:rFonts w:ascii="Times New Roman" w:hAnsi="Times New Roman" w:cs="Times New Roman"/>
          <w:sz w:val="28"/>
          <w:szCs w:val="28"/>
          <w:lang w:val="ru-RU"/>
        </w:rPr>
        <w:t>. Настройки приложения</w:t>
      </w:r>
    </w:p>
    <w:p w14:paraId="5FD4BBA7" w14:textId="77777777" w:rsidR="00353D43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- Все пользовательские настройки сохраняются автоматически в файл </w:t>
      </w:r>
      <w:r w:rsidRPr="00353D43">
        <w:rPr>
          <w:rFonts w:ascii="Times New Roman" w:hAnsi="Times New Roman" w:cs="Times New Roman"/>
          <w:sz w:val="28"/>
          <w:szCs w:val="28"/>
        </w:rPr>
        <w:t>settings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3D43">
        <w:rPr>
          <w:rFonts w:ascii="Times New Roman" w:hAnsi="Times New Roman" w:cs="Times New Roman"/>
          <w:sz w:val="28"/>
          <w:szCs w:val="28"/>
        </w:rPr>
        <w:t>xml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3D43">
        <w:rPr>
          <w:rFonts w:ascii="Times New Roman" w:hAnsi="Times New Roman" w:cs="Times New Roman"/>
          <w:sz w:val="28"/>
          <w:szCs w:val="28"/>
          <w:lang w:val="ru-RU"/>
        </w:rPr>
        <w:br/>
        <w:t>- При следующем запуске приложения настройки загружаются автоматически.</w:t>
      </w:r>
    </w:p>
    <w:p w14:paraId="1EF356DC" w14:textId="6BFFCDF3" w:rsidR="00353D43" w:rsidRPr="00353D43" w:rsidRDefault="001C14A1" w:rsidP="001C14A1">
      <w:pPr>
        <w:pStyle w:val="21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53D43" w:rsidRPr="00353D43">
        <w:rPr>
          <w:rFonts w:ascii="Times New Roman" w:hAnsi="Times New Roman" w:cs="Times New Roman"/>
          <w:sz w:val="28"/>
          <w:szCs w:val="28"/>
          <w:lang w:val="ru-RU"/>
        </w:rPr>
        <w:t>. Заключение</w:t>
      </w:r>
    </w:p>
    <w:p w14:paraId="71E44222" w14:textId="6819AEFD" w:rsidR="00E70AEF" w:rsidRPr="00353D43" w:rsidRDefault="00353D43" w:rsidP="001C14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D4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предоставляет удобный интерфейс для управления системой кондиционирования. </w:t>
      </w:r>
      <w:r w:rsidRPr="00353D43">
        <w:rPr>
          <w:rFonts w:ascii="Times New Roman" w:hAnsi="Times New Roman" w:cs="Times New Roman"/>
          <w:sz w:val="28"/>
          <w:szCs w:val="28"/>
        </w:rPr>
        <w:t>Все настройки и данные сохраняются, обеспечивая комфортную работу.</w:t>
      </w:r>
    </w:p>
    <w:sectPr w:rsidR="00E70AEF" w:rsidRPr="00353D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FE534" w14:textId="77777777" w:rsidR="00306CD2" w:rsidRDefault="00306CD2" w:rsidP="00353D43">
      <w:pPr>
        <w:spacing w:after="0" w:line="240" w:lineRule="auto"/>
      </w:pPr>
      <w:r>
        <w:separator/>
      </w:r>
    </w:p>
  </w:endnote>
  <w:endnote w:type="continuationSeparator" w:id="0">
    <w:p w14:paraId="75DEBB60" w14:textId="77777777" w:rsidR="00306CD2" w:rsidRDefault="00306CD2" w:rsidP="0035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58999" w14:textId="77777777" w:rsidR="00353D43" w:rsidRDefault="00353D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A087A" w14:textId="77777777" w:rsidR="00353D43" w:rsidRDefault="00353D4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E9048" w14:textId="77777777" w:rsidR="00353D43" w:rsidRDefault="00353D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49C6" w14:textId="77777777" w:rsidR="00306CD2" w:rsidRDefault="00306CD2" w:rsidP="00353D43">
      <w:pPr>
        <w:spacing w:after="0" w:line="240" w:lineRule="auto"/>
      </w:pPr>
      <w:r>
        <w:separator/>
      </w:r>
    </w:p>
  </w:footnote>
  <w:footnote w:type="continuationSeparator" w:id="0">
    <w:p w14:paraId="379CC337" w14:textId="77777777" w:rsidR="00306CD2" w:rsidRDefault="00306CD2" w:rsidP="00353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B3774" w14:textId="77777777" w:rsidR="00353D43" w:rsidRDefault="00353D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3F501" w14:textId="77777777" w:rsidR="00353D43" w:rsidRDefault="00353D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DD9BE" w14:textId="77777777" w:rsidR="00353D43" w:rsidRDefault="00353D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765170">
    <w:abstractNumId w:val="8"/>
  </w:num>
  <w:num w:numId="2" w16cid:durableId="817111320">
    <w:abstractNumId w:val="6"/>
  </w:num>
  <w:num w:numId="3" w16cid:durableId="495413346">
    <w:abstractNumId w:val="5"/>
  </w:num>
  <w:num w:numId="4" w16cid:durableId="974022362">
    <w:abstractNumId w:val="4"/>
  </w:num>
  <w:num w:numId="5" w16cid:durableId="1388643632">
    <w:abstractNumId w:val="7"/>
  </w:num>
  <w:num w:numId="6" w16cid:durableId="593050214">
    <w:abstractNumId w:val="3"/>
  </w:num>
  <w:num w:numId="7" w16cid:durableId="113990076">
    <w:abstractNumId w:val="2"/>
  </w:num>
  <w:num w:numId="8" w16cid:durableId="319579735">
    <w:abstractNumId w:val="1"/>
  </w:num>
  <w:num w:numId="9" w16cid:durableId="83264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4A1"/>
    <w:rsid w:val="0029639D"/>
    <w:rsid w:val="00306CD2"/>
    <w:rsid w:val="00326F90"/>
    <w:rsid w:val="0033584B"/>
    <w:rsid w:val="00353D43"/>
    <w:rsid w:val="003B79B2"/>
    <w:rsid w:val="00AA1D8D"/>
    <w:rsid w:val="00B47730"/>
    <w:rsid w:val="00CB0664"/>
    <w:rsid w:val="00E70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57D83"/>
  <w14:defaultImageDpi w14:val="300"/>
  <w15:docId w15:val="{35FB7D08-5800-4488-A6B6-5348C1D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kam</cp:lastModifiedBy>
  <cp:revision>2</cp:revision>
  <dcterms:created xsi:type="dcterms:W3CDTF">2013-12-23T23:15:00Z</dcterms:created>
  <dcterms:modified xsi:type="dcterms:W3CDTF">2024-11-24T10:02:00Z</dcterms:modified>
  <cp:category/>
</cp:coreProperties>
</file>